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 w:rsidRPr="00D72493">
        <w:rPr>
          <w:b/>
          <w:bCs/>
        </w:rPr>
        <w:t>Unit Coordinator:</w:t>
      </w:r>
      <w:r>
        <w:t xml:space="preserve"> </w:t>
      </w:r>
      <w:r w:rsidR="00F1454B">
        <w:t>&lt;Name&gt;</w:t>
      </w:r>
    </w:p>
    <w:p w14:paraId="7731AA37" w14:textId="0C3614E5" w:rsidR="00D90310" w:rsidRPr="00F1454B" w:rsidRDefault="00000000">
      <w:pPr>
        <w:rPr>
          <w:lang w:val="en-SG"/>
        </w:rPr>
      </w:pPr>
      <w:r w:rsidRPr="00D72493">
        <w:rPr>
          <w:b/>
          <w:bCs/>
        </w:rPr>
        <w:t>Course:</w:t>
      </w:r>
      <w:r>
        <w:t xml:space="preserve"> </w:t>
      </w:r>
      <w:r w:rsidR="00F1454B" w:rsidRPr="00F1454B">
        <w:rPr>
          <w:lang w:val="en-SG"/>
        </w:rPr>
        <w:t>&lt;Module code&gt;</w:t>
      </w:r>
    </w:p>
    <w:p w14:paraId="475BF05F" w14:textId="5C1FBC7B" w:rsidR="00D90310" w:rsidRPr="00F1454B" w:rsidRDefault="00000000">
      <w:pPr>
        <w:rPr>
          <w:lang w:val="en-SG"/>
        </w:rPr>
      </w:pPr>
      <w:r w:rsidRPr="00D72493">
        <w:rPr>
          <w:b/>
          <w:bCs/>
        </w:rPr>
        <w:t>Course URL:</w:t>
      </w:r>
      <w:r>
        <w:t xml:space="preserve"> </w:t>
      </w:r>
      <w:r w:rsidR="00F1454B" w:rsidRPr="00F1454B">
        <w:rPr>
          <w:lang w:val="en-SG"/>
        </w:rPr>
        <w:t>&lt;URL&gt;</w:t>
      </w:r>
    </w:p>
    <w:p w14:paraId="2D215809" w14:textId="77777777" w:rsidR="00D90310" w:rsidRDefault="00D90310"/>
    <w:p w14:paraId="733B1DD8" w14:textId="77777777" w:rsidR="00D90310" w:rsidRDefault="00000000">
      <w:r>
        <w:t xml:space="preserve">This report displays a list of all </w:t>
      </w:r>
      <w:proofErr w:type="gramStart"/>
      <w:r>
        <w:t>high</w:t>
      </w:r>
      <w:proofErr w:type="gramEnd"/>
      <w:r>
        <w:t xml:space="preserve">-risk links found </w:t>
      </w:r>
      <w:proofErr w:type="gramStart"/>
      <w:r>
        <w:t>in</w:t>
      </w:r>
      <w:proofErr w:type="gramEnd"/>
      <w:r>
        <w:t xml:space="preserve"> the course site that you </w:t>
      </w:r>
      <w:proofErr w:type="gramStart"/>
      <w:r>
        <w:t>are in charge of</w:t>
      </w:r>
      <w:proofErr w:type="gramEnd"/>
      <w:r>
        <w:t xml:space="preserve">. Please take immediate action </w:t>
      </w:r>
      <w:proofErr w:type="gramStart"/>
      <w:r>
        <w:t>for</w:t>
      </w:r>
      <w:proofErr w:type="gramEnd"/>
      <w:r>
        <w:t xml:space="preserve">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063"/>
        <w:gridCol w:w="1988"/>
        <w:gridCol w:w="2246"/>
      </w:tblGrid>
      <w:tr w:rsidR="00E16C3C" w14:paraId="6C8C4622" w14:textId="77777777" w:rsidTr="00E16C3C">
        <w:tc>
          <w:tcPr>
            <w:tcW w:w="2559" w:type="dxa"/>
          </w:tcPr>
          <w:p w14:paraId="3DF4D9BC" w14:textId="77777777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Link URL</w:t>
            </w:r>
          </w:p>
        </w:tc>
        <w:tc>
          <w:tcPr>
            <w:tcW w:w="2063" w:type="dxa"/>
          </w:tcPr>
          <w:p w14:paraId="7551DB48" w14:textId="348DF1F3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Score</w:t>
            </w:r>
          </w:p>
        </w:tc>
        <w:tc>
          <w:tcPr>
            <w:tcW w:w="1988" w:type="dxa"/>
          </w:tcPr>
          <w:p w14:paraId="3E5A0C79" w14:textId="52E2BAD4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Category</w:t>
            </w:r>
          </w:p>
        </w:tc>
        <w:tc>
          <w:tcPr>
            <w:tcW w:w="2246" w:type="dxa"/>
          </w:tcPr>
          <w:p w14:paraId="60565F20" w14:textId="76DE045B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Detected On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1A3D" w14:textId="77777777" w:rsidR="0069130C" w:rsidRDefault="0069130C" w:rsidP="001010BA">
      <w:pPr>
        <w:spacing w:after="0" w:line="240" w:lineRule="auto"/>
      </w:pPr>
      <w:r>
        <w:separator/>
      </w:r>
    </w:p>
  </w:endnote>
  <w:endnote w:type="continuationSeparator" w:id="0">
    <w:p w14:paraId="6ACD234B" w14:textId="77777777" w:rsidR="0069130C" w:rsidRDefault="0069130C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4215C" w14:textId="77777777" w:rsidR="0069130C" w:rsidRDefault="0069130C" w:rsidP="001010BA">
      <w:pPr>
        <w:spacing w:after="0" w:line="240" w:lineRule="auto"/>
      </w:pPr>
      <w:r>
        <w:separator/>
      </w:r>
    </w:p>
  </w:footnote>
  <w:footnote w:type="continuationSeparator" w:id="0">
    <w:p w14:paraId="1694FA00" w14:textId="77777777" w:rsidR="0069130C" w:rsidRDefault="0069130C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0F50B4"/>
    <w:rsid w:val="001010BA"/>
    <w:rsid w:val="0015074B"/>
    <w:rsid w:val="00232A48"/>
    <w:rsid w:val="0029639D"/>
    <w:rsid w:val="00326F90"/>
    <w:rsid w:val="003C07CA"/>
    <w:rsid w:val="004A7E61"/>
    <w:rsid w:val="0069130C"/>
    <w:rsid w:val="006E7CE5"/>
    <w:rsid w:val="00750DB4"/>
    <w:rsid w:val="00AA1D8D"/>
    <w:rsid w:val="00B446E8"/>
    <w:rsid w:val="00B47730"/>
    <w:rsid w:val="00B92847"/>
    <w:rsid w:val="00CB0664"/>
    <w:rsid w:val="00D72493"/>
    <w:rsid w:val="00D90310"/>
    <w:rsid w:val="00E16C3C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6</cp:revision>
  <dcterms:created xsi:type="dcterms:W3CDTF">2013-12-23T23:15:00Z</dcterms:created>
  <dcterms:modified xsi:type="dcterms:W3CDTF">2025-07-04T16:48:00Z</dcterms:modified>
  <cp:category/>
</cp:coreProperties>
</file>