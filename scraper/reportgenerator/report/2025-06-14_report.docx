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77777777" w:rsidR="00D90310" w:rsidRDefault="00000000">
      <w:r>
        <w:t>Unit Coordinator: Dr. Clara Tan</w:t>
      </w:r>
    </w:p>
    <w:p w14:paraId="7731AA37" w14:textId="77777777" w:rsidR="00D90310" w:rsidRDefault="00000000">
      <w:r>
        <w:t>Course: ICT302</w:t>
      </w:r>
    </w:p>
    <w:p w14:paraId="475BF05F" w14:textId="77777777" w:rsidR="00D90310" w:rsidRDefault="00000000">
      <w:r>
        <w:t>Course URL: https://moodle.murdoch.edu.au/course/view.php?id=302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https://example.com</w:t>
            </w:r>
          </w:p>
        </w:tc>
        <w:tc>
          <w:tcPr>
            <w:tcW w:type="dxa" w:w="2636"/>
          </w:tcPr>
          <w:p>
            <w:r>
              <w:t>phishing</w:t>
            </w:r>
          </w:p>
        </w:tc>
        <w:tc>
          <w:tcPr>
            <w:tcW w:type="dxa" w:w="2788"/>
          </w:tcPr>
          <w:p>
            <w:r>
              <w:t>2025-06-14</w:t>
            </w:r>
          </w:p>
        </w:tc>
      </w:tr>
      <w:tr>
        <w:tc>
          <w:tcPr>
            <w:tcW w:type="dxa" w:w="3432"/>
          </w:tcPr>
          <w:p>
            <w:r>
              <w:t>https://another.com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2025-06-14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E9053" w14:textId="77777777" w:rsidR="00750DB4" w:rsidRDefault="00750DB4" w:rsidP="001010BA">
      <w:pPr>
        <w:spacing w:after="0" w:line="240" w:lineRule="auto"/>
      </w:pPr>
      <w:r>
        <w:separator/>
      </w:r>
    </w:p>
  </w:endnote>
  <w:endnote w:type="continuationSeparator" w:id="0">
    <w:p w14:paraId="399239BC" w14:textId="77777777" w:rsidR="00750DB4" w:rsidRDefault="00750DB4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1836B" w14:textId="77777777" w:rsidR="00750DB4" w:rsidRDefault="00750DB4" w:rsidP="001010BA">
      <w:pPr>
        <w:spacing w:after="0" w:line="240" w:lineRule="auto"/>
      </w:pPr>
      <w:r>
        <w:separator/>
      </w:r>
    </w:p>
  </w:footnote>
  <w:footnote w:type="continuationSeparator" w:id="0">
    <w:p w14:paraId="7A68B5C4" w14:textId="77777777" w:rsidR="00750DB4" w:rsidRDefault="00750DB4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9639D"/>
    <w:rsid w:val="00326F90"/>
    <w:rsid w:val="006E7CE5"/>
    <w:rsid w:val="00750DB4"/>
    <w:rsid w:val="00AA1D8D"/>
    <w:rsid w:val="00B446E8"/>
    <w:rsid w:val="00B47730"/>
    <w:rsid w:val="00CB0664"/>
    <w:rsid w:val="00D90310"/>
    <w:rsid w:val="00EC71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3</cp:revision>
  <dcterms:created xsi:type="dcterms:W3CDTF">2013-12-23T23:15:00Z</dcterms:created>
  <dcterms:modified xsi:type="dcterms:W3CDTF">2025-06-14T12:46:00Z</dcterms:modified>
  <cp:category/>
</cp:coreProperties>
</file>