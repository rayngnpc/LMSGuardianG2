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BSC203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http://3.107.195.248/moodle/course/view.php?id=3</w:t>
      </w:r>
    </w:p>
    <w:p w14:paraId="2D215809" w14:textId="77777777" w:rsidR="00D90310" w:rsidRDefault="00D90310"/>
    <w:p w14:paraId="733B1DD8" w14:textId="77777777" w:rsidR="00D90310" w:rsidRDefault="00000000">
      <w:r>
        <w:t>This report displays a list of all high-risk links found in the course site that you are in charge of. Please take immediate action for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636"/>
        <w:gridCol w:w="2788"/>
      </w:tblGrid>
      <w:tr w:rsidR="00D90310" w14:paraId="6C8C4622" w14:textId="77777777" w:rsidTr="006E7CE5">
        <w:tc>
          <w:tcPr>
            <w:tcW w:w="3432" w:type="dxa"/>
          </w:tcPr>
          <w:p w14:paraId="3DF4D9BC" w14:textId="77777777" w:rsidR="00D90310" w:rsidRDefault="00000000">
            <w:r>
              <w:t>Link URL</w:t>
            </w:r>
          </w:p>
        </w:tc>
        <w:tc>
          <w:tcPr>
            <w:tcW w:w="2636" w:type="dxa"/>
          </w:tcPr>
          <w:p w14:paraId="7551DB48" w14:textId="77777777" w:rsidR="00D90310" w:rsidRDefault="00000000">
            <w:r>
              <w:t>Risk Status</w:t>
            </w:r>
          </w:p>
        </w:tc>
        <w:tc>
          <w:tcPr>
            <w:tcW w:w="2788" w:type="dxa"/>
          </w:tcPr>
          <w:p w14:paraId="60565F20" w14:textId="77777777" w:rsidR="00D90310" w:rsidRDefault="00000000">
            <w:r>
              <w:t>Detected On</w:t>
            </w:r>
          </w:p>
        </w:tc>
      </w:tr>
      <w:tr>
        <w:tc>
          <w:tcPr>
            <w:tcW w:type="dxa" w:w="3432"/>
          </w:tcPr>
          <w:p>
            <w:r>
              <w:t>https://www.xvideos.com</w:t>
            </w:r>
          </w:p>
        </w:tc>
        <w:tc>
          <w:tcPr>
            <w:tcW w:type="dxa" w:w="2636"/>
          </w:tcPr>
          <w:p>
            <w:r/>
          </w:p>
        </w:tc>
        <w:tc>
          <w:tcPr>
            <w:tcW w:type="dxa" w:w="2788"/>
          </w:tcPr>
          <w:p>
            <w:r>
              <w:t>2025-06-30T12:21:51.181830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A0CE2" w14:textId="77777777" w:rsidR="004A7E61" w:rsidRDefault="004A7E61" w:rsidP="001010BA">
      <w:pPr>
        <w:spacing w:after="0" w:line="240" w:lineRule="auto"/>
      </w:pPr>
      <w:r>
        <w:separator/>
      </w:r>
    </w:p>
  </w:endnote>
  <w:endnote w:type="continuationSeparator" w:id="0">
    <w:p w14:paraId="0ED6C58F" w14:textId="77777777" w:rsidR="004A7E61" w:rsidRDefault="004A7E61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799CC" w14:textId="77777777" w:rsidR="004A7E61" w:rsidRDefault="004A7E61" w:rsidP="001010BA">
      <w:pPr>
        <w:spacing w:after="0" w:line="240" w:lineRule="auto"/>
      </w:pPr>
      <w:r>
        <w:separator/>
      </w:r>
    </w:p>
  </w:footnote>
  <w:footnote w:type="continuationSeparator" w:id="0">
    <w:p w14:paraId="3551C07E" w14:textId="77777777" w:rsidR="004A7E61" w:rsidRDefault="004A7E61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1010BA"/>
    <w:rsid w:val="0015074B"/>
    <w:rsid w:val="00232A48"/>
    <w:rsid w:val="0029639D"/>
    <w:rsid w:val="00326F90"/>
    <w:rsid w:val="004A7E61"/>
    <w:rsid w:val="006E7CE5"/>
    <w:rsid w:val="00750DB4"/>
    <w:rsid w:val="00AA1D8D"/>
    <w:rsid w:val="00B446E8"/>
    <w:rsid w:val="00B47730"/>
    <w:rsid w:val="00B92847"/>
    <w:rsid w:val="00CB0664"/>
    <w:rsid w:val="00D90310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4</cp:revision>
  <dcterms:created xsi:type="dcterms:W3CDTF">2013-12-23T23:15:00Z</dcterms:created>
  <dcterms:modified xsi:type="dcterms:W3CDTF">2025-06-14T17:01:00Z</dcterms:modified>
  <cp:category/>
</cp:coreProperties>
</file>