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https://www.xvideos.com</w:t>
            </w:r>
          </w:p>
        </w:tc>
        <w:tc>
          <w:tcPr>
            <w:tcW w:type="dxa" w:w="2636"/>
          </w:tcPr>
          <w:p>
            <w:r/>
          </w:p>
        </w:tc>
        <w:tc>
          <w:tcPr>
            <w:tcW w:type="dxa" w:w="2788"/>
          </w:tcPr>
          <w:p>
            <w:r>
              <w:t>2025-07-01T15:56:42.097441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