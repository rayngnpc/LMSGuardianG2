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https://www.kaggle.com/code/gpreda/cnn-with-tensorflow-keras-for-fashion-mnist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2025-06-14T19:06:41.588083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