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982E" w14:textId="77777777" w:rsidR="00D90310" w:rsidRDefault="00000000">
      <w:pPr>
        <w:jc w:val="center"/>
      </w:pPr>
      <w:r>
        <w:rPr>
          <w:b/>
          <w:sz w:val="28"/>
        </w:rPr>
        <w:t>Murdoch University</w:t>
      </w:r>
      <w:r>
        <w:rPr>
          <w:b/>
          <w:sz w:val="28"/>
        </w:rPr>
        <w:br/>
        <w:t>Information Security Report</w:t>
      </w:r>
    </w:p>
    <w:p w14:paraId="29390CBB" w14:textId="77777777" w:rsidR="00D90310" w:rsidRDefault="00D90310"/>
    <w:p w14:paraId="0CAA2A9E" w14:textId="2F3023DD" w:rsidR="00D90310" w:rsidRDefault="00000000">
      <w:r>
        <w:t>Unit Coordinator: Peter Col</w:t>
      </w:r>
    </w:p>
    <w:p w14:paraId="7731AA37" w14:textId="0C3614E5" w:rsidR="00D90310" w:rsidRPr="00F1454B" w:rsidRDefault="00000000">
      <w:pPr>
        <w:rPr>
          <w:lang w:val="en-SG"/>
        </w:rPr>
      </w:pPr>
      <w:r>
        <w:t>Course: ICT302</w:t>
      </w:r>
    </w:p>
    <w:p w14:paraId="475BF05F" w14:textId="5C1FBC7B" w:rsidR="00D90310" w:rsidRPr="00F1454B" w:rsidRDefault="00000000">
      <w:pPr>
        <w:rPr>
          <w:lang w:val="en-SG"/>
        </w:rPr>
      </w:pPr>
      <w:r>
        <w:t>Course URL: http://3.107.195.248/moodle/course/view.php?id=2</w:t>
      </w:r>
    </w:p>
    <w:p w14:paraId="2D215809" w14:textId="77777777" w:rsidR="00D90310" w:rsidRDefault="00D90310"/>
    <w:p w14:paraId="733B1DD8" w14:textId="77777777" w:rsidR="00D90310" w:rsidRDefault="00000000">
      <w:r>
        <w:t>This report displays a list of all high-risk links found in the course site that you are in charge of. Please take immediate action for the identified high-risk links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2636"/>
        <w:gridCol w:w="2788"/>
      </w:tblGrid>
      <w:tr w:rsidR="00D90310" w14:paraId="6C8C4622" w14:textId="77777777" w:rsidTr="006E7CE5">
        <w:tc>
          <w:tcPr>
            <w:tcW w:w="3432" w:type="dxa"/>
          </w:tcPr>
          <w:p w14:paraId="3DF4D9BC" w14:textId="77777777" w:rsidR="00D90310" w:rsidRDefault="00000000">
            <w:r>
              <w:t>Link URL</w:t>
            </w:r>
          </w:p>
        </w:tc>
        <w:tc>
          <w:tcPr>
            <w:tcW w:w="2636" w:type="dxa"/>
          </w:tcPr>
          <w:p w14:paraId="7551DB48" w14:textId="77777777" w:rsidR="00D90310" w:rsidRDefault="00000000">
            <w:r>
              <w:t>Risk Status</w:t>
            </w:r>
          </w:p>
        </w:tc>
        <w:tc>
          <w:tcPr>
            <w:tcW w:w="2788" w:type="dxa"/>
          </w:tcPr>
          <w:p w14:paraId="60565F20" w14:textId="77777777" w:rsidR="00D90310" w:rsidRDefault="00000000">
            <w:r>
              <w:t>Detected On</w:t>
            </w:r>
          </w:p>
        </w:tc>
      </w:tr>
      <w:tr>
        <w:tc>
          <w:tcPr>
            <w:tcW w:type="dxa" w:w="3432"/>
          </w:tcPr>
          <w:p>
            <w:r>
              <w:t>https://stackoverflow.com/questions/55044852/regex-check-if-link-is-to-a-file</w:t>
            </w:r>
          </w:p>
        </w:tc>
        <w:tc>
          <w:tcPr>
            <w:tcW w:type="dxa" w:w="2636"/>
          </w:tcPr>
          <w:p>
            <w:r>
              <w:t>clean</w:t>
            </w:r>
          </w:p>
        </w:tc>
        <w:tc>
          <w:tcPr>
            <w:tcW w:type="dxa" w:w="2788"/>
          </w:tcPr>
          <w:p>
            <w:r>
              <w:t>2025-06-22T13:10:14.089265</w:t>
            </w:r>
          </w:p>
        </w:tc>
      </w:tr>
      <w:tr>
        <w:tc>
          <w:tcPr>
            <w:tcW w:type="dxa" w:w="3432"/>
          </w:tcPr>
          <w:p>
            <w:r>
              <w:t>https://saturncloud.io/blog/how-to-read-data-from-google-sheets-using-colaboratory-google/</w:t>
            </w:r>
          </w:p>
        </w:tc>
        <w:tc>
          <w:tcPr>
            <w:tcW w:type="dxa" w:w="2636"/>
          </w:tcPr>
          <w:p>
            <w:r>
              <w:t>clean</w:t>
            </w:r>
          </w:p>
        </w:tc>
        <w:tc>
          <w:tcPr>
            <w:tcW w:type="dxa" w:w="2788"/>
          </w:tcPr>
          <w:p>
            <w:r>
              <w:t>2025-06-22T13:10:29.594725</w:t>
            </w:r>
          </w:p>
        </w:tc>
      </w:tr>
    </w:tbl>
    <w:p w14:paraId="057EEE9C" w14:textId="77777777" w:rsidR="00063A96" w:rsidRDefault="00063A96"/>
    <w:p w14:paraId="719477A3" w14:textId="77777777" w:rsidR="001010BA" w:rsidRDefault="001010BA"/>
    <w:p w14:paraId="67BEA56B" w14:textId="77777777" w:rsidR="001010BA" w:rsidRDefault="001010BA"/>
    <w:p w14:paraId="17DCE7CB" w14:textId="77777777" w:rsidR="001010BA" w:rsidRDefault="001010BA"/>
    <w:sectPr w:rsidR="001010B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A0CE2" w14:textId="77777777" w:rsidR="004A7E61" w:rsidRDefault="004A7E61" w:rsidP="001010BA">
      <w:pPr>
        <w:spacing w:after="0" w:line="240" w:lineRule="auto"/>
      </w:pPr>
      <w:r>
        <w:separator/>
      </w:r>
    </w:p>
  </w:endnote>
  <w:endnote w:type="continuationSeparator" w:id="0">
    <w:p w14:paraId="0ED6C58F" w14:textId="77777777" w:rsidR="004A7E61" w:rsidRDefault="004A7E61" w:rsidP="0010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BCC57" w14:textId="77777777" w:rsidR="001010BA" w:rsidRDefault="00101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B7AC1" w14:textId="77777777" w:rsidR="001010BA" w:rsidRDefault="00101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37979" w14:textId="77777777" w:rsidR="001010BA" w:rsidRDefault="00101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799CC" w14:textId="77777777" w:rsidR="004A7E61" w:rsidRDefault="004A7E61" w:rsidP="001010BA">
      <w:pPr>
        <w:spacing w:after="0" w:line="240" w:lineRule="auto"/>
      </w:pPr>
      <w:r>
        <w:separator/>
      </w:r>
    </w:p>
  </w:footnote>
  <w:footnote w:type="continuationSeparator" w:id="0">
    <w:p w14:paraId="3551C07E" w14:textId="77777777" w:rsidR="004A7E61" w:rsidRDefault="004A7E61" w:rsidP="00101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D1022" w14:textId="77777777" w:rsidR="001010BA" w:rsidRDefault="00000000">
    <w:pPr>
      <w:pStyle w:val="Header"/>
    </w:pPr>
    <w:r>
      <w:rPr>
        <w:noProof/>
      </w:rPr>
      <w:pict w14:anchorId="0D1E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1" o:spid="_x0000_s1032" type="#_x0000_t75" style="position:absolute;margin-left:0;margin-top:0;width:431.85pt;height:196pt;z-index:-251657216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0A36B" w14:textId="77777777" w:rsidR="001010BA" w:rsidRDefault="00000000">
    <w:pPr>
      <w:pStyle w:val="Header"/>
    </w:pPr>
    <w:r>
      <w:rPr>
        <w:noProof/>
      </w:rPr>
      <w:pict w14:anchorId="63B811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2" o:spid="_x0000_s1033" type="#_x0000_t75" style="position:absolute;margin-left:0;margin-top:0;width:431.85pt;height:196pt;z-index:-251656192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A0F37" w14:textId="77777777" w:rsidR="001010BA" w:rsidRDefault="00000000">
    <w:pPr>
      <w:pStyle w:val="Header"/>
    </w:pPr>
    <w:r>
      <w:rPr>
        <w:noProof/>
      </w:rPr>
      <w:pict w14:anchorId="27728C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0" o:spid="_x0000_s1031" type="#_x0000_t75" style="position:absolute;margin-left:0;margin-top:0;width:431.85pt;height:196pt;z-index:-251658240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54581">
    <w:abstractNumId w:val="8"/>
  </w:num>
  <w:num w:numId="2" w16cid:durableId="94713537">
    <w:abstractNumId w:val="6"/>
  </w:num>
  <w:num w:numId="3" w16cid:durableId="60954079">
    <w:abstractNumId w:val="5"/>
  </w:num>
  <w:num w:numId="4" w16cid:durableId="369650949">
    <w:abstractNumId w:val="4"/>
  </w:num>
  <w:num w:numId="5" w16cid:durableId="205605978">
    <w:abstractNumId w:val="7"/>
  </w:num>
  <w:num w:numId="6" w16cid:durableId="1469476754">
    <w:abstractNumId w:val="3"/>
  </w:num>
  <w:num w:numId="7" w16cid:durableId="1958216618">
    <w:abstractNumId w:val="2"/>
  </w:num>
  <w:num w:numId="8" w16cid:durableId="129522737">
    <w:abstractNumId w:val="1"/>
  </w:num>
  <w:num w:numId="9" w16cid:durableId="8683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B0"/>
    <w:rsid w:val="0006063C"/>
    <w:rsid w:val="00063A96"/>
    <w:rsid w:val="001010BA"/>
    <w:rsid w:val="0015074B"/>
    <w:rsid w:val="00232A48"/>
    <w:rsid w:val="0029639D"/>
    <w:rsid w:val="00326F90"/>
    <w:rsid w:val="004A7E61"/>
    <w:rsid w:val="006E7CE5"/>
    <w:rsid w:val="00750DB4"/>
    <w:rsid w:val="00AA1D8D"/>
    <w:rsid w:val="00B446E8"/>
    <w:rsid w:val="00B47730"/>
    <w:rsid w:val="00B92847"/>
    <w:rsid w:val="00CB0664"/>
    <w:rsid w:val="00D90310"/>
    <w:rsid w:val="00EC7103"/>
    <w:rsid w:val="00F145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F9F96"/>
  <w14:defaultImageDpi w14:val="300"/>
  <w15:docId w15:val="{5D45F14C-1422-47A4-B483-3711DF7F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Syafiq Bin Wahinudin</cp:lastModifiedBy>
  <cp:revision>4</cp:revision>
  <dcterms:created xsi:type="dcterms:W3CDTF">2013-12-23T23:15:00Z</dcterms:created>
  <dcterms:modified xsi:type="dcterms:W3CDTF">2025-06-14T17:01:00Z</dcterms:modified>
  <cp:category/>
</cp:coreProperties>
</file>