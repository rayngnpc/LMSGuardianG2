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982E" w14:textId="77777777" w:rsidR="00D90310" w:rsidRDefault="00000000">
      <w:pPr>
        <w:jc w:val="center"/>
      </w:pPr>
      <w:r>
        <w:rPr>
          <w:b/>
          <w:sz w:val="28"/>
        </w:rPr>
        <w:t>Murdoch University</w:t>
      </w:r>
      <w:r>
        <w:rPr>
          <w:b/>
          <w:sz w:val="28"/>
        </w:rPr>
        <w:br/>
        <w:t>Information Security Report</w:t>
      </w:r>
    </w:p>
    <w:p w14:paraId="29390CBB" w14:textId="77777777" w:rsidR="00D90310" w:rsidRDefault="00D90310"/>
    <w:p w14:paraId="0CAA2A9E" w14:textId="2F3023DD" w:rsidR="00D90310" w:rsidRDefault="00000000">
      <w:r>
        <w:t>Unit Coordinator: Peter Col</w:t>
      </w:r>
    </w:p>
    <w:p w14:paraId="7731AA37" w14:textId="0C3614E5" w:rsidR="00D90310" w:rsidRPr="00F1454B" w:rsidRDefault="00000000">
      <w:pPr>
        <w:rPr>
          <w:lang w:val="en-SG"/>
        </w:rPr>
      </w:pPr>
      <w:r>
        <w:t>Course: BSC203</w:t>
      </w:r>
    </w:p>
    <w:p w14:paraId="475BF05F" w14:textId="5C1FBC7B" w:rsidR="00D90310" w:rsidRPr="00F1454B" w:rsidRDefault="00000000">
      <w:pPr>
        <w:rPr>
          <w:lang w:val="en-SG"/>
        </w:rPr>
      </w:pPr>
      <w:r>
        <w:t>Course URL: http://10.51.33.25//moodle/course/view.php?id=3</w:t>
      </w:r>
    </w:p>
    <w:p w14:paraId="2D215809" w14:textId="77777777" w:rsidR="00D90310" w:rsidRDefault="00D90310"/>
    <w:p w14:paraId="733B1DD8" w14:textId="77777777" w:rsidR="00D90310" w:rsidRDefault="00000000">
      <w:r>
        <w:t xml:space="preserve">This report displays a list of all </w:t>
      </w:r>
      <w:proofErr w:type="gramStart"/>
      <w:r>
        <w:t>high</w:t>
      </w:r>
      <w:proofErr w:type="gramEnd"/>
      <w:r>
        <w:t xml:space="preserve">-risk links found </w:t>
      </w:r>
      <w:proofErr w:type="gramStart"/>
      <w:r>
        <w:t>in</w:t>
      </w:r>
      <w:proofErr w:type="gramEnd"/>
      <w:r>
        <w:t xml:space="preserve"> the course site that you </w:t>
      </w:r>
      <w:proofErr w:type="gramStart"/>
      <w:r>
        <w:t>are in charge of</w:t>
      </w:r>
      <w:proofErr w:type="gramEnd"/>
      <w:r>
        <w:t xml:space="preserve">. Please take immediate action </w:t>
      </w:r>
      <w:proofErr w:type="gramStart"/>
      <w:r>
        <w:t>for</w:t>
      </w:r>
      <w:proofErr w:type="gramEnd"/>
      <w:r>
        <w:t xml:space="preserve"> the identified high-risk links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9"/>
        <w:gridCol w:w="2063"/>
        <w:gridCol w:w="1988"/>
        <w:gridCol w:w="2246"/>
      </w:tblGrid>
      <w:tr w:rsidR="00E16C3C" w14:paraId="6C8C4622" w14:textId="77777777" w:rsidTr="00E16C3C">
        <w:tc>
          <w:tcPr>
            <w:tcW w:w="2559" w:type="dxa"/>
          </w:tcPr>
          <w:p w14:paraId="3DF4D9BC" w14:textId="77777777" w:rsidR="00E16C3C" w:rsidRPr="00D72493" w:rsidRDefault="00E16C3C">
            <w:pPr>
              <w:rPr>
                <w:b/>
                <w:bCs/>
              </w:rPr>
            </w:pPr>
            <w:r w:rsidRPr="00D72493">
              <w:rPr>
                <w:b/>
                <w:bCs/>
              </w:rPr>
              <w:t>Link URL</w:t>
            </w:r>
          </w:p>
        </w:tc>
        <w:tc>
          <w:tcPr>
            <w:tcW w:w="2063" w:type="dxa"/>
          </w:tcPr>
          <w:p w14:paraId="7551DB48" w14:textId="348DF1F3" w:rsidR="00E16C3C" w:rsidRPr="00D72493" w:rsidRDefault="00E16C3C">
            <w:pPr>
              <w:rPr>
                <w:b/>
                <w:bCs/>
              </w:rPr>
            </w:pPr>
            <w:r w:rsidRPr="00D72493">
              <w:rPr>
                <w:b/>
                <w:bCs/>
              </w:rPr>
              <w:t>Risk Score</w:t>
            </w:r>
          </w:p>
        </w:tc>
        <w:tc>
          <w:tcPr>
            <w:tcW w:w="1988" w:type="dxa"/>
          </w:tcPr>
          <w:p w14:paraId="3E5A0C79" w14:textId="52E2BAD4" w:rsidR="00E16C3C" w:rsidRPr="00D72493" w:rsidRDefault="00E16C3C">
            <w:pPr>
              <w:rPr>
                <w:b/>
                <w:bCs/>
              </w:rPr>
            </w:pPr>
            <w:r w:rsidRPr="00D72493">
              <w:rPr>
                <w:b/>
                <w:bCs/>
              </w:rPr>
              <w:t>Risk Category</w:t>
            </w:r>
          </w:p>
        </w:tc>
        <w:tc>
          <w:tcPr>
            <w:tcW w:w="2246" w:type="dxa"/>
          </w:tcPr>
          <w:p w14:paraId="60565F20" w14:textId="76DE045B" w:rsidR="00E16C3C" w:rsidRPr="00D72493" w:rsidRDefault="00E16C3C">
            <w:pPr>
              <w:rPr>
                <w:b/>
                <w:bCs/>
              </w:rPr>
            </w:pPr>
            <w:r w:rsidRPr="00D72493">
              <w:rPr>
                <w:b/>
                <w:bCs/>
              </w:rPr>
              <w:t>Detected On</w:t>
            </w:r>
          </w:p>
        </w:tc>
      </w:tr>
      <w:tr>
        <w:tc>
          <w:tcPr>
            <w:tcW w:type="dxa" w:w="2559"/>
          </w:tcPr>
          <w:p>
            <w:r>
              <w:t>https://www.xvideos.com</w:t>
            </w:r>
          </w:p>
        </w:tc>
        <w:tc>
          <w:tcPr>
            <w:tcW w:type="dxa" w:w="2063"/>
          </w:tcPr>
          <w:p>
            <w:r>
              <w:t>-14.0</w:t>
            </w:r>
          </w:p>
        </w:tc>
        <w:tc>
          <w:tcPr>
            <w:tcW w:type="dxa" w:w="1988"/>
          </w:tcPr>
          <w:p>
            <w:r>
              <w:t>porn, pornography, adult content, sexually explicit, sex</w:t>
            </w:r>
          </w:p>
        </w:tc>
        <w:tc>
          <w:tcPr>
            <w:tcW w:type="dxa" w:w="2246"/>
          </w:tcPr>
          <w:p>
            <w:r>
              <w:t>6 July 2025, 12:00 AM</w:t>
            </w:r>
          </w:p>
        </w:tc>
      </w:tr>
    </w:tbl>
    <w:p w14:paraId="057EEE9C" w14:textId="77777777" w:rsidR="00063A96" w:rsidRDefault="00063A96"/>
    <w:p w14:paraId="719477A3" w14:textId="77777777" w:rsidR="001010BA" w:rsidRDefault="001010BA"/>
    <w:p w14:paraId="67BEA56B" w14:textId="77777777" w:rsidR="001010BA" w:rsidRDefault="001010BA"/>
    <w:p w14:paraId="17DCE7CB" w14:textId="77777777" w:rsidR="001010BA" w:rsidRDefault="001010BA"/>
    <w:sectPr w:rsidR="001010B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41A3D" w14:textId="77777777" w:rsidR="0069130C" w:rsidRDefault="0069130C" w:rsidP="001010BA">
      <w:pPr>
        <w:spacing w:after="0" w:line="240" w:lineRule="auto"/>
      </w:pPr>
      <w:r>
        <w:separator/>
      </w:r>
    </w:p>
  </w:endnote>
  <w:endnote w:type="continuationSeparator" w:id="0">
    <w:p w14:paraId="6ACD234B" w14:textId="77777777" w:rsidR="0069130C" w:rsidRDefault="0069130C" w:rsidP="0010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BCC57" w14:textId="77777777" w:rsidR="001010BA" w:rsidRDefault="00101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B7AC1" w14:textId="77777777" w:rsidR="001010BA" w:rsidRDefault="00101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37979" w14:textId="77777777" w:rsidR="001010BA" w:rsidRDefault="00101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4215C" w14:textId="77777777" w:rsidR="0069130C" w:rsidRDefault="0069130C" w:rsidP="001010BA">
      <w:pPr>
        <w:spacing w:after="0" w:line="240" w:lineRule="auto"/>
      </w:pPr>
      <w:r>
        <w:separator/>
      </w:r>
    </w:p>
  </w:footnote>
  <w:footnote w:type="continuationSeparator" w:id="0">
    <w:p w14:paraId="1694FA00" w14:textId="77777777" w:rsidR="0069130C" w:rsidRDefault="0069130C" w:rsidP="00101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D1022" w14:textId="77777777" w:rsidR="001010BA" w:rsidRDefault="00000000">
    <w:pPr>
      <w:pStyle w:val="Header"/>
    </w:pPr>
    <w:r>
      <w:rPr>
        <w:noProof/>
      </w:rPr>
      <w:pict w14:anchorId="0D1E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1" o:spid="_x0000_s1032" type="#_x0000_t75" style="position:absolute;margin-left:0;margin-top:0;width:431.85pt;height:196pt;z-index:-251657216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0A36B" w14:textId="77777777" w:rsidR="001010BA" w:rsidRDefault="00000000">
    <w:pPr>
      <w:pStyle w:val="Header"/>
    </w:pPr>
    <w:r>
      <w:rPr>
        <w:noProof/>
      </w:rPr>
      <w:pict w14:anchorId="63B811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2" o:spid="_x0000_s1033" type="#_x0000_t75" style="position:absolute;margin-left:0;margin-top:0;width:431.85pt;height:196pt;z-index:-251656192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A0F37" w14:textId="77777777" w:rsidR="001010BA" w:rsidRDefault="00000000">
    <w:pPr>
      <w:pStyle w:val="Header"/>
    </w:pPr>
    <w:r>
      <w:rPr>
        <w:noProof/>
      </w:rPr>
      <w:pict w14:anchorId="27728C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0" o:spid="_x0000_s1031" type="#_x0000_t75" style="position:absolute;margin-left:0;margin-top:0;width:431.85pt;height:196pt;z-index:-251658240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754581">
    <w:abstractNumId w:val="8"/>
  </w:num>
  <w:num w:numId="2" w16cid:durableId="94713537">
    <w:abstractNumId w:val="6"/>
  </w:num>
  <w:num w:numId="3" w16cid:durableId="60954079">
    <w:abstractNumId w:val="5"/>
  </w:num>
  <w:num w:numId="4" w16cid:durableId="369650949">
    <w:abstractNumId w:val="4"/>
  </w:num>
  <w:num w:numId="5" w16cid:durableId="205605978">
    <w:abstractNumId w:val="7"/>
  </w:num>
  <w:num w:numId="6" w16cid:durableId="1469476754">
    <w:abstractNumId w:val="3"/>
  </w:num>
  <w:num w:numId="7" w16cid:durableId="1958216618">
    <w:abstractNumId w:val="2"/>
  </w:num>
  <w:num w:numId="8" w16cid:durableId="129522737">
    <w:abstractNumId w:val="1"/>
  </w:num>
  <w:num w:numId="9" w16cid:durableId="8683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AB0"/>
    <w:rsid w:val="0006063C"/>
    <w:rsid w:val="00063A96"/>
    <w:rsid w:val="000F50B4"/>
    <w:rsid w:val="001010BA"/>
    <w:rsid w:val="0015074B"/>
    <w:rsid w:val="00232A48"/>
    <w:rsid w:val="0029639D"/>
    <w:rsid w:val="00326F90"/>
    <w:rsid w:val="003C07CA"/>
    <w:rsid w:val="004A7E61"/>
    <w:rsid w:val="0069130C"/>
    <w:rsid w:val="006E7CE5"/>
    <w:rsid w:val="00750DB4"/>
    <w:rsid w:val="00AA1D8D"/>
    <w:rsid w:val="00B446E8"/>
    <w:rsid w:val="00B47730"/>
    <w:rsid w:val="00B92847"/>
    <w:rsid w:val="00CB0664"/>
    <w:rsid w:val="00D72493"/>
    <w:rsid w:val="00D90310"/>
    <w:rsid w:val="00E16C3C"/>
    <w:rsid w:val="00EC7103"/>
    <w:rsid w:val="00F145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F9F96"/>
  <w14:defaultImageDpi w14:val="300"/>
  <w15:docId w15:val="{5D45F14C-1422-47A4-B483-3711DF7F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Syafiq Bin Wahinudin</cp:lastModifiedBy>
  <cp:revision>6</cp:revision>
  <dcterms:created xsi:type="dcterms:W3CDTF">2013-12-23T23:15:00Z</dcterms:created>
  <dcterms:modified xsi:type="dcterms:W3CDTF">2025-07-04T16:48:00Z</dcterms:modified>
  <cp:category/>
</cp:coreProperties>
</file>